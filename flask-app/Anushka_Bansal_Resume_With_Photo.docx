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45F6" w14:textId="77777777" w:rsidR="00FB6987" w:rsidRDefault="00FB6987"/>
    <w:p w14:paraId="3BCDD2FF" w14:textId="39AB7C7C" w:rsidR="00FB6987" w:rsidRDefault="006F24C5" w:rsidP="006F24C5">
      <w:pPr>
        <w:jc w:val="center"/>
      </w:pPr>
      <w:r>
        <w:rPr>
          <w:noProof/>
        </w:rPr>
        <w:drawing>
          <wp:inline distT="0" distB="0" distL="0" distR="0" wp14:anchorId="02D3859B" wp14:editId="07B935A6">
            <wp:extent cx="1371600" cy="1514205"/>
            <wp:effectExtent l="0" t="0" r="0" b="0"/>
            <wp:docPr id="1" name="Picture 1" descr="A person in a blu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blue shi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1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84D" w14:textId="46752A47" w:rsidR="00FB6987" w:rsidRDefault="00FB6987" w:rsidP="006F24C5">
      <w:pPr>
        <w:jc w:val="center"/>
      </w:pPr>
    </w:p>
    <w:p w14:paraId="127B3A1B" w14:textId="77777777" w:rsidR="00FB6987" w:rsidRDefault="00243C84" w:rsidP="006F24C5">
      <w:pPr>
        <w:jc w:val="center"/>
      </w:pPr>
      <w:r>
        <w:rPr>
          <w:b/>
        </w:rPr>
        <w:t>Anushka Bansal</w:t>
      </w:r>
    </w:p>
    <w:p w14:paraId="1C70DC9A" w14:textId="77777777" w:rsidR="00FB6987" w:rsidRDefault="00243C84">
      <w:pPr>
        <w:jc w:val="center"/>
      </w:pPr>
      <w:r>
        <w:rPr>
          <w:b/>
        </w:rPr>
        <w:t>Delhi, India | +91 8287216048 | anushka1528@gmail.com</w:t>
      </w:r>
      <w:r>
        <w:rPr>
          <w:b/>
        </w:rPr>
        <w:br/>
      </w:r>
      <w:r>
        <w:t>LinkedIn: https://www.linkedin.com/in/anushka-bansal-80258b328</w:t>
      </w:r>
    </w:p>
    <w:p w14:paraId="30CBBBAA" w14:textId="77777777" w:rsidR="00FB6987" w:rsidRDefault="00FB6987"/>
    <w:p w14:paraId="12EB39AF" w14:textId="77777777" w:rsidR="00FB6987" w:rsidRDefault="00243C84">
      <w:pPr>
        <w:pStyle w:val="Heading1"/>
      </w:pPr>
      <w:r>
        <w:t>Career Objective</w:t>
      </w:r>
    </w:p>
    <w:p w14:paraId="6510A8A4" w14:textId="77777777" w:rsidR="00FB6987" w:rsidRDefault="00243C84">
      <w:r>
        <w:t xml:space="preserve">Aspiring Cloud Computing professional and a B.Tech Computer Science (AIML) student with a solid </w:t>
      </w:r>
      <w:r>
        <w:t>foundation in AWS technologies and Python programming. Seeking an internship opportunity to apply technical knowledge in real-world cloud environments, while contributing to impactful projects and enhancing hands-on experience in the AWS ecosystem.</w:t>
      </w:r>
    </w:p>
    <w:p w14:paraId="4B229303" w14:textId="77777777" w:rsidR="00FB6987" w:rsidRDefault="00243C84">
      <w:pPr>
        <w:pStyle w:val="Heading1"/>
      </w:pPr>
      <w:r>
        <w:t>Education</w:t>
      </w:r>
    </w:p>
    <w:p w14:paraId="086EC877" w14:textId="77777777" w:rsidR="00FB6987" w:rsidRDefault="00243C84">
      <w:r>
        <w:t>B.Tech in Computer Science Engineering (Artificial Intelligence &amp; Machine Learning)</w:t>
      </w:r>
      <w:r>
        <w:br/>
        <w:t>ABES Engineering College, Ghaziabad</w:t>
      </w:r>
      <w:r>
        <w:br/>
        <w:t>2023 – 2027 | CGPA: (Add your current CGPA if available)</w:t>
      </w:r>
    </w:p>
    <w:p w14:paraId="1D0D1FB3" w14:textId="77777777" w:rsidR="00FB6987" w:rsidRDefault="00243C84">
      <w:pPr>
        <w:pStyle w:val="Heading1"/>
      </w:pPr>
      <w:r>
        <w:t>Technical Skills</w:t>
      </w:r>
    </w:p>
    <w:p w14:paraId="1B85DEC9" w14:textId="77777777" w:rsidR="00FB6987" w:rsidRDefault="00243C84">
      <w:r>
        <w:t>• Cloud Platforms: Amazon Web Services (EC2, S3, IAM, Lambda, RDS, etc.)</w:t>
      </w:r>
    </w:p>
    <w:p w14:paraId="79C086CE" w14:textId="77777777" w:rsidR="00FB6987" w:rsidRDefault="00243C84">
      <w:r>
        <w:t>• Programming Languages: Python</w:t>
      </w:r>
    </w:p>
    <w:p w14:paraId="6A00791B" w14:textId="77777777" w:rsidR="00FB6987" w:rsidRDefault="00243C84">
      <w:r>
        <w:t>• Tools &amp; Technologies: Git, CLI, AWS Console</w:t>
      </w:r>
    </w:p>
    <w:p w14:paraId="2F32ECC8" w14:textId="77777777" w:rsidR="00FB6987" w:rsidRDefault="00243C84">
      <w:r>
        <w:t>• Soft Skills: Team Leadership, Communication, Event Coordination</w:t>
      </w:r>
    </w:p>
    <w:p w14:paraId="4FB284AE" w14:textId="77777777" w:rsidR="00FB6987" w:rsidRDefault="00243C84">
      <w:pPr>
        <w:pStyle w:val="Heading1"/>
      </w:pPr>
      <w:r>
        <w:lastRenderedPageBreak/>
        <w:t>Internship Experience</w:t>
      </w:r>
    </w:p>
    <w:p w14:paraId="0E98E0C1" w14:textId="77777777" w:rsidR="00FB6987" w:rsidRDefault="00243C84">
      <w:r>
        <w:t>Cloud Intern | UptoSkills | Dec 2024 – Mar 2025</w:t>
      </w:r>
    </w:p>
    <w:p w14:paraId="19F301EA" w14:textId="77777777" w:rsidR="00FB6987" w:rsidRDefault="00243C84">
      <w:r>
        <w:t>• Worked on deploying and managing services on AWS including EC2, S3, and IAM.</w:t>
      </w:r>
      <w:r>
        <w:br/>
        <w:t>• Participated in cloud automation tasks and learned real-world cloud architecture design.</w:t>
      </w:r>
      <w:r>
        <w:br/>
        <w:t>• Gained hands-on experience in configuring and monitoring AWS services for development environments.</w:t>
      </w:r>
      <w:r>
        <w:br/>
        <w:t>• Collaborated with technical teams to implement cloud-based solutions for business use cases.</w:t>
      </w:r>
    </w:p>
    <w:p w14:paraId="1A9D3185" w14:textId="77777777" w:rsidR="00FB6987" w:rsidRDefault="00243C84">
      <w:pPr>
        <w:pStyle w:val="Heading1"/>
      </w:pPr>
      <w:r>
        <w:t>Certifications &amp; Achievements</w:t>
      </w:r>
    </w:p>
    <w:p w14:paraId="1B81880C" w14:textId="77777777" w:rsidR="00FB6987" w:rsidRDefault="00243C84">
      <w:r>
        <w:t>• AWS Cloud Practitioner Essentials – Amazon Web Services</w:t>
      </w:r>
    </w:p>
    <w:p w14:paraId="534CE7D6" w14:textId="77777777" w:rsidR="00FB6987" w:rsidRDefault="00243C84">
      <w:r>
        <w:t>• AWS Academy Cloud Foundations Certificate &amp; Badge</w:t>
      </w:r>
    </w:p>
    <w:p w14:paraId="4866CE6A" w14:textId="77777777" w:rsidR="00FB6987" w:rsidRDefault="00243C84">
      <w:r>
        <w:t>• Badge: Get Started with Compute – AWS</w:t>
      </w:r>
    </w:p>
    <w:p w14:paraId="2B0991E6" w14:textId="77777777" w:rsidR="00FB6987" w:rsidRDefault="00243C84">
      <w:r>
        <w:t>• Badge: Get Started with Storage – AWS</w:t>
      </w:r>
    </w:p>
    <w:p w14:paraId="292EF2C8" w14:textId="77777777" w:rsidR="00FB6987" w:rsidRDefault="00243C84">
      <w:r>
        <w:t>• Certificate: Getting Started with AWS Services – Fundamentals for Beginners</w:t>
      </w:r>
    </w:p>
    <w:p w14:paraId="0924AE6A" w14:textId="77777777" w:rsidR="00FB6987" w:rsidRDefault="00243C84">
      <w:pPr>
        <w:pStyle w:val="Heading1"/>
      </w:pPr>
      <w:r>
        <w:t>Leadership &amp; Extracurricular Activities</w:t>
      </w:r>
    </w:p>
    <w:p w14:paraId="5F43BE1F" w14:textId="77777777" w:rsidR="00FB6987" w:rsidRDefault="00243C84">
      <w:r>
        <w:t>Team Lead – Ardema Club (AIML Departmental Club), ABES Engineering College</w:t>
      </w:r>
    </w:p>
    <w:p w14:paraId="44E18C25" w14:textId="77777777" w:rsidR="00FB6987" w:rsidRDefault="00243C84">
      <w:r>
        <w:t>• Spearheaded workshops and seminars on emerging technologies including cloud computing.</w:t>
      </w:r>
      <w:r>
        <w:br/>
        <w:t>• Fostered collaboration and knowledge-sharing among peers.</w:t>
      </w:r>
      <w:r>
        <w:br/>
        <w:t>• Enhanced event management and leadership skills by guiding junior members and organizing tech events.</w:t>
      </w:r>
    </w:p>
    <w:p w14:paraId="1BCA3BF7" w14:textId="77777777" w:rsidR="00FB6987" w:rsidRDefault="00243C84">
      <w:pPr>
        <w:pStyle w:val="Heading1"/>
      </w:pPr>
      <w:r>
        <w:t>Additional Details</w:t>
      </w:r>
    </w:p>
    <w:p w14:paraId="386B2203" w14:textId="77777777" w:rsidR="00FB6987" w:rsidRDefault="00243C84">
      <w:r>
        <w:t>• Actively exploring advanced AWS certifications (e.g., Solutions Architect – Associate).</w:t>
      </w:r>
    </w:p>
    <w:p w14:paraId="0104982C" w14:textId="77777777" w:rsidR="00FB6987" w:rsidRDefault="00243C84">
      <w:r>
        <w:t>• Keen interest in DevOps, Infrastructure-as-Code (IaC), and cloud-native application development.</w:t>
      </w:r>
    </w:p>
    <w:p w14:paraId="284E839D" w14:textId="77777777" w:rsidR="00FB6987" w:rsidRDefault="00243C84">
      <w:r>
        <w:t>• Quick learner with a passion for building scalable and secure cloud solutions.</w:t>
      </w:r>
    </w:p>
    <w:p w14:paraId="671BD748" w14:textId="4620A1ED" w:rsidR="00FB6987" w:rsidRDefault="00FB6987"/>
    <w:sectPr w:rsidR="00FB6987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C3267" w14:textId="77777777" w:rsidR="00594C7A" w:rsidRDefault="00594C7A">
      <w:pPr>
        <w:spacing w:after="0" w:line="240" w:lineRule="auto"/>
      </w:pPr>
      <w:r>
        <w:separator/>
      </w:r>
    </w:p>
  </w:endnote>
  <w:endnote w:type="continuationSeparator" w:id="0">
    <w:p w14:paraId="16FCC33B" w14:textId="77777777" w:rsidR="00594C7A" w:rsidRDefault="0059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91CB3" w14:textId="77777777" w:rsidR="00594C7A" w:rsidRDefault="00594C7A">
      <w:pPr>
        <w:spacing w:after="0" w:line="240" w:lineRule="auto"/>
      </w:pPr>
      <w:r>
        <w:separator/>
      </w:r>
    </w:p>
  </w:footnote>
  <w:footnote w:type="continuationSeparator" w:id="0">
    <w:p w14:paraId="63DBB076" w14:textId="77777777" w:rsidR="00594C7A" w:rsidRDefault="0059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266ED" w14:textId="77777777" w:rsidR="00FB6987" w:rsidRDefault="00FB6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084940">
    <w:abstractNumId w:val="8"/>
  </w:num>
  <w:num w:numId="2" w16cid:durableId="1253394735">
    <w:abstractNumId w:val="6"/>
  </w:num>
  <w:num w:numId="3" w16cid:durableId="292640317">
    <w:abstractNumId w:val="5"/>
  </w:num>
  <w:num w:numId="4" w16cid:durableId="43989830">
    <w:abstractNumId w:val="4"/>
  </w:num>
  <w:num w:numId="5" w16cid:durableId="645627384">
    <w:abstractNumId w:val="7"/>
  </w:num>
  <w:num w:numId="6" w16cid:durableId="453138638">
    <w:abstractNumId w:val="3"/>
  </w:num>
  <w:num w:numId="7" w16cid:durableId="1679505178">
    <w:abstractNumId w:val="2"/>
  </w:num>
  <w:num w:numId="8" w16cid:durableId="573198762">
    <w:abstractNumId w:val="1"/>
  </w:num>
  <w:num w:numId="9" w16cid:durableId="64987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F66"/>
    <w:rsid w:val="0015074B"/>
    <w:rsid w:val="00243C84"/>
    <w:rsid w:val="0029639D"/>
    <w:rsid w:val="00326F90"/>
    <w:rsid w:val="00594C7A"/>
    <w:rsid w:val="0061578A"/>
    <w:rsid w:val="00696F58"/>
    <w:rsid w:val="006F24C5"/>
    <w:rsid w:val="00AA1D8D"/>
    <w:rsid w:val="00B47730"/>
    <w:rsid w:val="00CB0664"/>
    <w:rsid w:val="00FB69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67BD7"/>
  <w14:defaultImageDpi w14:val="300"/>
  <w15:docId w15:val="{06BD2D2B-A936-4FB1-8A1C-CF8F6416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anushka bansal</cp:lastModifiedBy>
  <cp:revision>2</cp:revision>
  <dcterms:created xsi:type="dcterms:W3CDTF">2025-04-15T09:48:00Z</dcterms:created>
  <dcterms:modified xsi:type="dcterms:W3CDTF">2025-04-15T09:48:00Z</dcterms:modified>
  <cp:category/>
</cp:coreProperties>
</file>